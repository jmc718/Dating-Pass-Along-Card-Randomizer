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2C6ED7" w14:paraId="7DB64CDC" w14:textId="77777777" w:rsidTr="00AE6259">
        <w:trPr>
          <w:trHeight w:val="6200"/>
        </w:trPr>
        <w:tc>
          <w:tcPr>
            <w:tcW w:w="4176" w:type="dxa"/>
          </w:tcPr>
          <w:p w14:paraId="238E463F" w14:textId="77777777" w:rsidR="002C6ED7" w:rsidRDefault="002C6ED7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16FDA475" w14:textId="6A781356" w:rsidR="006A3C36" w:rsidRDefault="006A3C36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1EC381CB" w14:textId="1F522CCC" w:rsidR="00945ADA" w:rsidRPr="009410FA" w:rsidRDefault="00945ADA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Calibri" w:eastAsia="Calibri" w:hAnsi="Calibri" w:cs="Times New Roman"/>
              </w:rPr>
              <w:t>{{ intro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}} {{ excuse</w:t>
            </w:r>
            <w:r w:rsidR="00C64A5D">
              <w:rPr>
                <w:rFonts w:ascii="Calibri" w:eastAsia="Calibri" w:hAnsi="Calibri" w:cs="Times New Roman"/>
              </w:rPr>
              <w:t>0</w:t>
            </w:r>
            <w:r>
              <w:rPr>
                <w:rFonts w:ascii="Calibri" w:eastAsia="Calibri" w:hAnsi="Calibri" w:cs="Times New Roman"/>
              </w:rPr>
              <w:t xml:space="preserve"> }}</w:t>
            </w:r>
          </w:p>
          <w:p w14:paraId="5F480F19" w14:textId="0BED6F7E" w:rsidR="00076B5A" w:rsidRDefault="00495284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="002C6ED7" w:rsidRPr="009410FA">
              <w:rPr>
                <w:rFonts w:ascii="Calibri" w:eastAsia="Calibri" w:hAnsi="Calibri" w:cs="Times New Roman"/>
              </w:rPr>
              <w:t>lease text me for a free date</w:t>
            </w:r>
            <w:r w:rsidR="00257720">
              <w:rPr>
                <w:rFonts w:ascii="Calibri" w:eastAsia="Calibri" w:hAnsi="Calibri" w:cs="Times New Roman"/>
              </w:rPr>
              <w:br/>
            </w:r>
          </w:p>
          <w:p w14:paraId="48918387" w14:textId="67B19C80" w:rsidR="00EC0B76" w:rsidRDefault="003F26CE" w:rsidP="00EC0B76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>
              <w:rPr>
                <w:rFonts w:ascii="Calibri" w:eastAsia="Calibri" w:hAnsi="Calibri" w:cs="Times New Roman"/>
                <w:b/>
                <w:bCs/>
              </w:rPr>
              <w:t>{{ name</w:t>
            </w:r>
            <w:proofErr w:type="gramEnd"/>
            <w:r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10910099" w14:textId="3857D754" w:rsidR="00EC0B76" w:rsidRPr="000E5137" w:rsidRDefault="00EC0B76" w:rsidP="00EC0B76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proofErr w:type="gramStart"/>
            <w:r w:rsidR="00B75530">
              <w:rPr>
                <w:rFonts w:ascii="Calibri" w:eastAsia="Calibri" w:hAnsi="Calibri" w:cs="Times New Roman"/>
                <w:b/>
                <w:bCs/>
              </w:rPr>
              <w:t>{{ phone</w:t>
            </w:r>
            <w:proofErr w:type="gramEnd"/>
            <w:r w:rsidR="00B75530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56C99DA1" w14:textId="506B6928" w:rsidR="002C6ED7" w:rsidRDefault="00EC0B76" w:rsidP="00CB2DC1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proofErr w:type="gramStart"/>
            <w:r w:rsidR="0068574B">
              <w:rPr>
                <w:rFonts w:ascii="Calibri" w:eastAsia="Calibri" w:hAnsi="Calibri" w:cs="Times New Roman"/>
                <w:b/>
                <w:bCs/>
              </w:rPr>
              <w:t>{{ username</w:t>
            </w:r>
            <w:proofErr w:type="gramEnd"/>
            <w:r w:rsidR="0068574B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16CDA8B0" w14:textId="77777777" w:rsidR="00DA596D" w:rsidRDefault="00DA596D" w:rsidP="00CB2DC1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14:paraId="41C976C3" w14:textId="77777777" w:rsidR="008713D2" w:rsidRDefault="008713D2" w:rsidP="008713D2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2524F7DC" w14:textId="77777777" w:rsidR="008713D2" w:rsidRDefault="008713D2" w:rsidP="008713D2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475407A6" w14:textId="41B8534A" w:rsidR="00DA596D" w:rsidRPr="00DA596D" w:rsidRDefault="00DA596D" w:rsidP="008713D2">
            <w:pPr>
              <w:spacing w:after="160" w:line="259" w:lineRule="auto"/>
              <w:jc w:val="both"/>
              <w:rPr>
                <w:rFonts w:ascii="Calibri" w:eastAsia="Calibri" w:hAnsi="Calibri" w:cs="Times New Roman"/>
              </w:rPr>
            </w:pPr>
          </w:p>
        </w:tc>
      </w:tr>
    </w:tbl>
    <w:p w14:paraId="7AD6B538" w14:textId="55AF80CB" w:rsidR="00D37419" w:rsidRDefault="00D37419" w:rsidP="00941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2C6ED7" w14:paraId="4F057B71" w14:textId="77777777" w:rsidTr="00AE6259">
        <w:trPr>
          <w:trHeight w:val="6200"/>
        </w:trPr>
        <w:tc>
          <w:tcPr>
            <w:tcW w:w="4176" w:type="dxa"/>
          </w:tcPr>
          <w:p w14:paraId="3DF7A214" w14:textId="77777777" w:rsidR="002C6ED7" w:rsidRDefault="002C6ED7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9EAC474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7E7F7692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CABE1EC" w14:textId="7DAF36ED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Calibri" w:eastAsia="Calibri" w:hAnsi="Calibri" w:cs="Times New Roman"/>
              </w:rPr>
              <w:t>{{ intro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}} {{ excuse</w:t>
            </w:r>
            <w:r w:rsidR="00C64A5D">
              <w:rPr>
                <w:rFonts w:ascii="Calibri" w:eastAsia="Calibri" w:hAnsi="Calibri" w:cs="Times New Roman"/>
              </w:rPr>
              <w:t>2</w:t>
            </w:r>
            <w:r>
              <w:rPr>
                <w:rFonts w:ascii="Calibri" w:eastAsia="Calibri" w:hAnsi="Calibri" w:cs="Times New Roman"/>
              </w:rPr>
              <w:t xml:space="preserve"> }}</w:t>
            </w:r>
          </w:p>
          <w:p w14:paraId="19092E7B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1048D52A" w14:textId="26585619" w:rsidR="00692E9D" w:rsidRDefault="003F26CE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>
              <w:rPr>
                <w:rFonts w:ascii="Calibri" w:eastAsia="Calibri" w:hAnsi="Calibri" w:cs="Times New Roman"/>
                <w:b/>
                <w:bCs/>
              </w:rPr>
              <w:t>{{ name</w:t>
            </w:r>
            <w:proofErr w:type="gramEnd"/>
            <w:r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552673BD" w14:textId="31132B2E" w:rsidR="00692E9D" w:rsidRPr="000E5137" w:rsidRDefault="00692E9D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proofErr w:type="gramStart"/>
            <w:r w:rsidR="006A5409">
              <w:rPr>
                <w:rFonts w:ascii="Calibri" w:eastAsia="Calibri" w:hAnsi="Calibri" w:cs="Times New Roman"/>
                <w:b/>
                <w:bCs/>
              </w:rPr>
              <w:t>{{ phone</w:t>
            </w:r>
            <w:proofErr w:type="gramEnd"/>
            <w:r w:rsidR="006A5409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3F32FE70" w14:textId="058A6F6E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proofErr w:type="gramStart"/>
            <w:r w:rsidR="0068574B">
              <w:rPr>
                <w:rFonts w:ascii="Calibri" w:eastAsia="Calibri" w:hAnsi="Calibri" w:cs="Times New Roman"/>
                <w:b/>
                <w:bCs/>
              </w:rPr>
              <w:t>{{ username</w:t>
            </w:r>
            <w:proofErr w:type="gramEnd"/>
            <w:r w:rsidR="0068574B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2257F44B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14:paraId="2343A06A" w14:textId="77777777" w:rsidR="00692E9D" w:rsidRDefault="00692E9D" w:rsidP="00692E9D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746DBAB3" w14:textId="77777777" w:rsidR="00692E9D" w:rsidRDefault="00692E9D" w:rsidP="00692E9D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130201A3" w14:textId="482E7928" w:rsidR="002C6ED7" w:rsidRPr="006321B9" w:rsidRDefault="002C6ED7" w:rsidP="006321B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  <w:tr w:rsidR="002C6ED7" w14:paraId="09351AAE" w14:textId="77777777" w:rsidTr="002C6ED7">
        <w:trPr>
          <w:trHeight w:val="6200"/>
        </w:trPr>
        <w:tc>
          <w:tcPr>
            <w:tcW w:w="4176" w:type="dxa"/>
          </w:tcPr>
          <w:p w14:paraId="698298D4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22DEEFB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9631DB1" w14:textId="2E8D4C27" w:rsidR="00AA0B98" w:rsidRPr="009410FA" w:rsidRDefault="00945ADA" w:rsidP="00AA0B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Calibri" w:eastAsia="Calibri" w:hAnsi="Calibri" w:cs="Times New Roman"/>
              </w:rPr>
              <w:t>{{ intro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}} {{ excuse</w:t>
            </w:r>
            <w:r w:rsidR="00C64A5D">
              <w:rPr>
                <w:rFonts w:ascii="Calibri" w:eastAsia="Calibri" w:hAnsi="Calibri" w:cs="Times New Roman"/>
              </w:rPr>
              <w:t>1</w:t>
            </w:r>
            <w:r>
              <w:rPr>
                <w:rFonts w:ascii="Calibri" w:eastAsia="Calibri" w:hAnsi="Calibri" w:cs="Times New Roman"/>
              </w:rPr>
              <w:t xml:space="preserve"> }}</w:t>
            </w:r>
          </w:p>
          <w:p w14:paraId="7C681E9D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416B672B" w14:textId="5FF4F7B2" w:rsidR="00692E9D" w:rsidRDefault="003F26CE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>
              <w:rPr>
                <w:rFonts w:ascii="Calibri" w:eastAsia="Calibri" w:hAnsi="Calibri" w:cs="Times New Roman"/>
                <w:b/>
                <w:bCs/>
              </w:rPr>
              <w:t>{{ name</w:t>
            </w:r>
            <w:proofErr w:type="gramEnd"/>
            <w:r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5061B975" w14:textId="19AFD7E5" w:rsidR="00692E9D" w:rsidRPr="000E5137" w:rsidRDefault="00692E9D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proofErr w:type="gramStart"/>
            <w:r w:rsidR="006A5409">
              <w:rPr>
                <w:rFonts w:ascii="Calibri" w:eastAsia="Calibri" w:hAnsi="Calibri" w:cs="Times New Roman"/>
                <w:b/>
                <w:bCs/>
              </w:rPr>
              <w:t>{{ phone</w:t>
            </w:r>
            <w:proofErr w:type="gramEnd"/>
            <w:r w:rsidR="006A5409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5014995E" w14:textId="25B532A0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proofErr w:type="gramStart"/>
            <w:r w:rsidR="0068574B">
              <w:rPr>
                <w:rFonts w:ascii="Calibri" w:eastAsia="Calibri" w:hAnsi="Calibri" w:cs="Times New Roman"/>
                <w:b/>
                <w:bCs/>
              </w:rPr>
              <w:t>{{ username</w:t>
            </w:r>
            <w:proofErr w:type="gramEnd"/>
            <w:r w:rsidR="0068574B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414C7926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14:paraId="2DD08404" w14:textId="77777777" w:rsidR="00692E9D" w:rsidRDefault="00692E9D" w:rsidP="00692E9D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336565CB" w14:textId="77777777" w:rsidR="00692E9D" w:rsidRDefault="00692E9D" w:rsidP="00692E9D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6CD6D84E" w14:textId="5389D379" w:rsidR="002C6ED7" w:rsidRPr="006321B9" w:rsidRDefault="002C6ED7" w:rsidP="006321B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14:paraId="48ECC2BD" w14:textId="554D3FE1" w:rsidR="002C6ED7" w:rsidRDefault="002C6ED7" w:rsidP="00941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2C6ED7" w14:paraId="44783041" w14:textId="77777777" w:rsidTr="00AE6259">
        <w:trPr>
          <w:trHeight w:val="6200"/>
        </w:trPr>
        <w:tc>
          <w:tcPr>
            <w:tcW w:w="4176" w:type="dxa"/>
          </w:tcPr>
          <w:p w14:paraId="6807B490" w14:textId="77777777" w:rsidR="002C6ED7" w:rsidRDefault="002C6ED7" w:rsidP="00AE625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7B899148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67977A47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1554CC2B" w14:textId="45DB1C3B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Calibri" w:eastAsia="Calibri" w:hAnsi="Calibri" w:cs="Times New Roman"/>
              </w:rPr>
              <w:t>{{ intro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}} {{ excuse</w:t>
            </w:r>
            <w:r w:rsidR="00C64A5D">
              <w:rPr>
                <w:rFonts w:ascii="Calibri" w:eastAsia="Calibri" w:hAnsi="Calibri" w:cs="Times New Roman"/>
              </w:rPr>
              <w:t>3</w:t>
            </w:r>
            <w:r>
              <w:rPr>
                <w:rFonts w:ascii="Calibri" w:eastAsia="Calibri" w:hAnsi="Calibri" w:cs="Times New Roman"/>
              </w:rPr>
              <w:t xml:space="preserve"> }}</w:t>
            </w:r>
          </w:p>
          <w:p w14:paraId="25441196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3F637C16" w14:textId="51BA5BE7" w:rsidR="00692E9D" w:rsidRDefault="003F26CE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>
              <w:rPr>
                <w:rFonts w:ascii="Calibri" w:eastAsia="Calibri" w:hAnsi="Calibri" w:cs="Times New Roman"/>
                <w:b/>
                <w:bCs/>
              </w:rPr>
              <w:t>{{ name</w:t>
            </w:r>
            <w:proofErr w:type="gramEnd"/>
            <w:r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669C349A" w14:textId="5D4721A7" w:rsidR="00692E9D" w:rsidRPr="000E5137" w:rsidRDefault="00692E9D" w:rsidP="00692E9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proofErr w:type="gramStart"/>
            <w:r w:rsidR="006A5409">
              <w:rPr>
                <w:rFonts w:ascii="Calibri" w:eastAsia="Calibri" w:hAnsi="Calibri" w:cs="Times New Roman"/>
                <w:b/>
                <w:bCs/>
              </w:rPr>
              <w:t>{{ phone</w:t>
            </w:r>
            <w:proofErr w:type="gramEnd"/>
            <w:r w:rsidR="006A5409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119AE545" w14:textId="190AF858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proofErr w:type="gramStart"/>
            <w:r w:rsidR="0068574B">
              <w:rPr>
                <w:rFonts w:ascii="Calibri" w:eastAsia="Calibri" w:hAnsi="Calibri" w:cs="Times New Roman"/>
                <w:b/>
                <w:bCs/>
              </w:rPr>
              <w:t>{{ username</w:t>
            </w:r>
            <w:proofErr w:type="gramEnd"/>
            <w:r w:rsidR="0068574B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7E5A3C10" w14:textId="77777777" w:rsidR="00692E9D" w:rsidRDefault="00692E9D" w:rsidP="00692E9D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14:paraId="66BF3443" w14:textId="77777777" w:rsidR="00692E9D" w:rsidRDefault="00692E9D" w:rsidP="00692E9D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5044D152" w14:textId="77777777" w:rsidR="00692E9D" w:rsidRDefault="00692E9D" w:rsidP="00692E9D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637617B4" w14:textId="072A4444" w:rsidR="002C6ED7" w:rsidRPr="006321B9" w:rsidRDefault="002C6ED7" w:rsidP="006321B9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  <w:tr w:rsidR="005100E2" w14:paraId="742BB120" w14:textId="77777777" w:rsidTr="005100E2">
        <w:trPr>
          <w:trHeight w:val="6200"/>
        </w:trPr>
        <w:tc>
          <w:tcPr>
            <w:tcW w:w="4176" w:type="dxa"/>
          </w:tcPr>
          <w:p w14:paraId="026C46C5" w14:textId="15C21087" w:rsidR="000E5137" w:rsidRPr="00D117BE" w:rsidRDefault="00E00694" w:rsidP="002B18EB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lastRenderedPageBreak/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 w:rsidR="00DC7CD4">
              <w:rPr>
                <w:rFonts w:ascii="Calibri" w:eastAsia="Calibri" w:hAnsi="Calibri" w:cs="Times New Roman"/>
              </w:rPr>
              <w:br/>
            </w:r>
            <w:r w:rsidR="00D117BE"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proofErr w:type="gramStart"/>
            <w:r w:rsidR="00AC75B0">
              <w:rPr>
                <w:rFonts w:ascii="Calibri" w:eastAsia="Calibri" w:hAnsi="Calibri" w:cs="Times New Roman"/>
              </w:rPr>
              <w:t>{{ bad</w:t>
            </w:r>
            <w:proofErr w:type="gramEnd"/>
            <w:r w:rsidR="00AC75B0">
              <w:rPr>
                <w:rFonts w:ascii="Calibri" w:eastAsia="Calibri" w:hAnsi="Calibri" w:cs="Times New Roman"/>
              </w:rPr>
              <w:t>0 }}</w:t>
            </w:r>
            <w:r w:rsidR="00FA600D">
              <w:rPr>
                <w:rFonts w:ascii="Calibri" w:eastAsia="Calibri" w:hAnsi="Calibri" w:cs="Times New Roman"/>
              </w:rPr>
              <w:t>,</w:t>
            </w:r>
            <w:r w:rsidR="00AC75B0" w:rsidRPr="009410FA">
              <w:rPr>
                <w:rFonts w:ascii="Calibri" w:eastAsia="Calibri" w:hAnsi="Calibri" w:cs="Times New Roman"/>
              </w:rPr>
              <w:t xml:space="preserve"> </w:t>
            </w:r>
            <w:r w:rsidR="00D117BE" w:rsidRPr="009410FA">
              <w:rPr>
                <w:rFonts w:ascii="Calibri" w:eastAsia="Calibri" w:hAnsi="Calibri" w:cs="Times New Roman"/>
              </w:rPr>
              <w:t>please do one of the following so that this card doesn’t fall into the wrong hands:</w:t>
            </w:r>
          </w:p>
          <w:p w14:paraId="18EE209F" w14:textId="072AE0C8" w:rsidR="009054F8" w:rsidRPr="00D117BE" w:rsidRDefault="00904BB7" w:rsidP="00F51478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{{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0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06D1AF53" w14:textId="1E3746A4" w:rsidR="009054F8" w:rsidRPr="0075770F" w:rsidRDefault="0075770F" w:rsidP="007D52B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3939A996" w14:textId="34CE60ED" w:rsidR="007F1708" w:rsidRPr="003058E4" w:rsidRDefault="0075770F" w:rsidP="003058E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</w:tc>
      </w:tr>
    </w:tbl>
    <w:p w14:paraId="0F987D33" w14:textId="4B3718AD" w:rsidR="002C6ED7" w:rsidRDefault="002C6ED7" w:rsidP="00941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1C236F" w:rsidRPr="001C236F" w14:paraId="150054FD" w14:textId="77777777" w:rsidTr="00AE6259">
        <w:trPr>
          <w:trHeight w:val="6200"/>
        </w:trPr>
        <w:tc>
          <w:tcPr>
            <w:tcW w:w="4176" w:type="dxa"/>
          </w:tcPr>
          <w:p w14:paraId="4F077EEA" w14:textId="324E177D" w:rsidR="00B1145F" w:rsidRPr="00D117BE" w:rsidRDefault="00B1145F" w:rsidP="00B1145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proofErr w:type="gramStart"/>
            <w:r w:rsidR="002839B7">
              <w:rPr>
                <w:rFonts w:ascii="Calibri" w:eastAsia="Calibri" w:hAnsi="Calibri" w:cs="Times New Roman"/>
              </w:rPr>
              <w:t>{{ bad</w:t>
            </w:r>
            <w:proofErr w:type="gramEnd"/>
            <w:r w:rsidR="00EA002C">
              <w:rPr>
                <w:rFonts w:ascii="Calibri" w:eastAsia="Calibri" w:hAnsi="Calibri" w:cs="Times New Roman"/>
              </w:rPr>
              <w:t>2</w:t>
            </w:r>
            <w:r w:rsidR="002839B7">
              <w:rPr>
                <w:rFonts w:ascii="Calibri" w:eastAsia="Calibri" w:hAnsi="Calibri" w:cs="Times New Roman"/>
              </w:rPr>
              <w:t xml:space="preserve"> }}</w:t>
            </w:r>
            <w:r w:rsidR="00936F86">
              <w:rPr>
                <w:rFonts w:ascii="Calibri" w:eastAsia="Calibri" w:hAnsi="Calibri" w:cs="Times New Roman"/>
              </w:rPr>
              <w:t>,</w:t>
            </w:r>
            <w:r w:rsidRPr="009410FA">
              <w:rPr>
                <w:rFonts w:ascii="Calibri" w:eastAsia="Calibri" w:hAnsi="Calibri" w:cs="Times New Roman"/>
              </w:rPr>
              <w:t xml:space="preserve"> please do one of the following so that this card doesn’t fall into the wrong hands:</w:t>
            </w:r>
          </w:p>
          <w:p w14:paraId="6D9CBFAE" w14:textId="23B2F229" w:rsidR="00B1145F" w:rsidRPr="00D117BE" w:rsidRDefault="00B1145F" w:rsidP="00B1145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6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31726CE6" w14:textId="74354E3E" w:rsidR="00B1145F" w:rsidRPr="0075770F" w:rsidRDefault="00B1145F" w:rsidP="00B1145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7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0DC8829C" w14:textId="0AE49A60" w:rsidR="00B1145F" w:rsidRPr="001C236F" w:rsidRDefault="00B1145F" w:rsidP="00B1145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011AE6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8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5C827CF3" w14:textId="096050C6" w:rsidR="001C236F" w:rsidRPr="001C236F" w:rsidRDefault="001C236F" w:rsidP="00AE6259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1C236F" w:rsidRPr="001C236F" w14:paraId="012419EA" w14:textId="77777777" w:rsidTr="001C236F">
        <w:trPr>
          <w:trHeight w:val="6200"/>
        </w:trPr>
        <w:tc>
          <w:tcPr>
            <w:tcW w:w="4176" w:type="dxa"/>
          </w:tcPr>
          <w:p w14:paraId="5F4C962E" w14:textId="5100D6A5" w:rsidR="00F931B0" w:rsidRPr="00D117BE" w:rsidRDefault="00F931B0" w:rsidP="00F931B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</w:t>
            </w:r>
            <w:proofErr w:type="gramStart"/>
            <w:r w:rsidRPr="009410FA">
              <w:rPr>
                <w:rFonts w:ascii="Calibri" w:eastAsia="Calibri" w:hAnsi="Calibri" w:cs="Times New Roman"/>
              </w:rPr>
              <w:t>or</w:t>
            </w:r>
            <w:r w:rsidR="00F44750">
              <w:rPr>
                <w:rFonts w:ascii="Calibri" w:eastAsia="Calibri" w:hAnsi="Calibri" w:cs="Times New Roman"/>
              </w:rPr>
              <w:t>{</w:t>
            </w:r>
            <w:proofErr w:type="gramEnd"/>
            <w:r w:rsidR="00F44750">
              <w:rPr>
                <w:rFonts w:ascii="Calibri" w:eastAsia="Calibri" w:hAnsi="Calibri" w:cs="Times New Roman"/>
              </w:rPr>
              <w:t>{ bad</w:t>
            </w:r>
            <w:r w:rsidR="00EA002C">
              <w:rPr>
                <w:rFonts w:ascii="Calibri" w:eastAsia="Calibri" w:hAnsi="Calibri" w:cs="Times New Roman"/>
              </w:rPr>
              <w:t>1</w:t>
            </w:r>
            <w:r w:rsidR="00F44750">
              <w:rPr>
                <w:rFonts w:ascii="Calibri" w:eastAsia="Calibri" w:hAnsi="Calibri" w:cs="Times New Roman"/>
              </w:rPr>
              <w:t xml:space="preserve"> }}</w:t>
            </w:r>
            <w:r w:rsidR="00FA600D">
              <w:rPr>
                <w:rFonts w:ascii="Calibri" w:eastAsia="Calibri" w:hAnsi="Calibri" w:cs="Times New Roman"/>
              </w:rPr>
              <w:t>,</w:t>
            </w:r>
            <w:r w:rsidR="00F44750" w:rsidRPr="009410FA">
              <w:rPr>
                <w:rFonts w:ascii="Calibri" w:eastAsia="Calibri" w:hAnsi="Calibri" w:cs="Times New Roman"/>
              </w:rPr>
              <w:t xml:space="preserve"> </w:t>
            </w:r>
            <w:r w:rsidRPr="009410FA">
              <w:rPr>
                <w:rFonts w:ascii="Calibri" w:eastAsia="Calibri" w:hAnsi="Calibri" w:cs="Times New Roman"/>
              </w:rPr>
              <w:t>please do one of the following so that this card doesn’t fall into the wrong hands:</w:t>
            </w:r>
          </w:p>
          <w:p w14:paraId="5AD38D65" w14:textId="18A2DE17" w:rsidR="00B51416" w:rsidRPr="00D117BE" w:rsidRDefault="00B51416" w:rsidP="00B5141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3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00E444E5" w14:textId="117BCBF2" w:rsidR="00B51416" w:rsidRPr="0075770F" w:rsidRDefault="00B51416" w:rsidP="00B5141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4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22687C69" w14:textId="54C92A30" w:rsidR="0075770F" w:rsidRPr="001C236F" w:rsidRDefault="00B51416" w:rsidP="00B5141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5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17ADC9D1" w14:textId="3A9395BB" w:rsidR="001C236F" w:rsidRPr="001C236F" w:rsidRDefault="001C236F" w:rsidP="00F931B0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</w:tbl>
    <w:p w14:paraId="2FE86C91" w14:textId="7061CADE" w:rsidR="005100E2" w:rsidRDefault="005100E2" w:rsidP="00941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1C236F" w:rsidRPr="001C236F" w14:paraId="1E2AF6FD" w14:textId="77777777" w:rsidTr="00AE6259">
        <w:trPr>
          <w:trHeight w:val="6200"/>
        </w:trPr>
        <w:tc>
          <w:tcPr>
            <w:tcW w:w="4176" w:type="dxa"/>
          </w:tcPr>
          <w:p w14:paraId="64839C24" w14:textId="78E7E827" w:rsidR="005B6137" w:rsidRPr="00D117BE" w:rsidRDefault="005B6137" w:rsidP="005B61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proofErr w:type="gramStart"/>
            <w:r w:rsidR="00657D62">
              <w:rPr>
                <w:rFonts w:ascii="Calibri" w:eastAsia="Calibri" w:hAnsi="Calibri" w:cs="Times New Roman"/>
              </w:rPr>
              <w:t>{{ bad</w:t>
            </w:r>
            <w:proofErr w:type="gramEnd"/>
            <w:r w:rsidR="00EA002C">
              <w:rPr>
                <w:rFonts w:ascii="Calibri" w:eastAsia="Calibri" w:hAnsi="Calibri" w:cs="Times New Roman"/>
              </w:rPr>
              <w:t>3</w:t>
            </w:r>
            <w:r w:rsidR="00657D62">
              <w:rPr>
                <w:rFonts w:ascii="Calibri" w:eastAsia="Calibri" w:hAnsi="Calibri" w:cs="Times New Roman"/>
              </w:rPr>
              <w:t xml:space="preserve"> }}</w:t>
            </w:r>
            <w:r w:rsidR="00936F86">
              <w:rPr>
                <w:rFonts w:ascii="Calibri" w:eastAsia="Calibri" w:hAnsi="Calibri" w:cs="Times New Roman"/>
              </w:rPr>
              <w:t>,</w:t>
            </w:r>
            <w:r w:rsidR="00657D62" w:rsidRPr="009410FA">
              <w:rPr>
                <w:rFonts w:ascii="Calibri" w:eastAsia="Calibri" w:hAnsi="Calibri" w:cs="Times New Roman"/>
              </w:rPr>
              <w:t xml:space="preserve"> </w:t>
            </w:r>
            <w:r w:rsidRPr="009410FA">
              <w:rPr>
                <w:rFonts w:ascii="Calibri" w:eastAsia="Calibri" w:hAnsi="Calibri" w:cs="Times New Roman"/>
              </w:rPr>
              <w:t>please do one of the following so that this card doesn’t fall into the wrong hands:</w:t>
            </w:r>
          </w:p>
          <w:p w14:paraId="280A0FC9" w14:textId="309B2AEE" w:rsidR="005B6137" w:rsidRPr="00D117BE" w:rsidRDefault="005B6137" w:rsidP="005B613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317AAC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9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250C4B6B" w14:textId="4BCAC8FF" w:rsidR="005B6137" w:rsidRPr="0075770F" w:rsidRDefault="005B6137" w:rsidP="005B613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011AE6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011AE6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0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63B60097" w14:textId="3D8DC4FD" w:rsidR="005B6137" w:rsidRPr="001C236F" w:rsidRDefault="005B6137" w:rsidP="005B613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 w:rsidR="00011AE6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011AE6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3D5FC590" w14:textId="7B5E1CCB" w:rsidR="001C236F" w:rsidRPr="001C236F" w:rsidRDefault="001C236F" w:rsidP="00AE6259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A51FA1" w14:paraId="47E62B6E" w14:textId="77777777" w:rsidTr="00F53345">
        <w:trPr>
          <w:trHeight w:val="6200"/>
        </w:trPr>
        <w:tc>
          <w:tcPr>
            <w:tcW w:w="4176" w:type="dxa"/>
          </w:tcPr>
          <w:p w14:paraId="1FC47E71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03378C9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40203DEB" w14:textId="01D6E046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Calibri" w:eastAsia="Calibri" w:hAnsi="Calibri" w:cs="Times New Roman"/>
              </w:rPr>
              <w:t>{{ intro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}} {{ excuse</w:t>
            </w:r>
            <w:r w:rsidR="00C64A5D">
              <w:rPr>
                <w:rFonts w:ascii="Calibri" w:eastAsia="Calibri" w:hAnsi="Calibri" w:cs="Times New Roman"/>
              </w:rPr>
              <w:t>4</w:t>
            </w:r>
            <w:r>
              <w:rPr>
                <w:rFonts w:ascii="Calibri" w:eastAsia="Calibri" w:hAnsi="Calibri" w:cs="Times New Roman"/>
              </w:rPr>
              <w:t xml:space="preserve"> }}</w:t>
            </w:r>
          </w:p>
          <w:p w14:paraId="5BC60C24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57CCBA3C" w14:textId="304FC716" w:rsidR="00A51FA1" w:rsidRDefault="003F26CE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>
              <w:rPr>
                <w:rFonts w:ascii="Calibri" w:eastAsia="Calibri" w:hAnsi="Calibri" w:cs="Times New Roman"/>
                <w:b/>
                <w:bCs/>
              </w:rPr>
              <w:t>{{ name</w:t>
            </w:r>
            <w:proofErr w:type="gramEnd"/>
            <w:r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641184FC" w14:textId="76DCCFF2" w:rsidR="00A51FA1" w:rsidRPr="000E5137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proofErr w:type="gramStart"/>
            <w:r w:rsidR="006A5409">
              <w:rPr>
                <w:rFonts w:ascii="Calibri" w:eastAsia="Calibri" w:hAnsi="Calibri" w:cs="Times New Roman"/>
                <w:b/>
                <w:bCs/>
              </w:rPr>
              <w:t>{{ phone</w:t>
            </w:r>
            <w:proofErr w:type="gramEnd"/>
            <w:r w:rsidR="006A5409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0F2794B0" w14:textId="1692CE96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proofErr w:type="gramStart"/>
            <w:r w:rsidR="0068574B">
              <w:rPr>
                <w:rFonts w:ascii="Calibri" w:eastAsia="Calibri" w:hAnsi="Calibri" w:cs="Times New Roman"/>
                <w:b/>
                <w:bCs/>
              </w:rPr>
              <w:t>{{ username</w:t>
            </w:r>
            <w:proofErr w:type="gramEnd"/>
            <w:r w:rsidR="0068574B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7C7FCEF1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14:paraId="4E32FDCB" w14:textId="77777777" w:rsidR="00A51FA1" w:rsidRDefault="00A51FA1" w:rsidP="00F53345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153F3389" w14:textId="77777777" w:rsidR="00A51FA1" w:rsidRDefault="00A51FA1" w:rsidP="00F53345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34A8B9A1" w14:textId="77777777" w:rsidR="00A51FA1" w:rsidRPr="00DA596D" w:rsidRDefault="00A51FA1" w:rsidP="00F53345">
            <w:pPr>
              <w:spacing w:after="160" w:line="259" w:lineRule="auto"/>
              <w:jc w:val="both"/>
              <w:rPr>
                <w:rFonts w:ascii="Calibri" w:eastAsia="Calibri" w:hAnsi="Calibri" w:cs="Times New Roman"/>
              </w:rPr>
            </w:pPr>
          </w:p>
        </w:tc>
      </w:tr>
    </w:tbl>
    <w:p w14:paraId="641D01E9" w14:textId="77777777" w:rsidR="00A51FA1" w:rsidRDefault="00A51FA1" w:rsidP="00A51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A51FA1" w14:paraId="6B644B06" w14:textId="77777777" w:rsidTr="00F53345">
        <w:trPr>
          <w:trHeight w:val="6200"/>
        </w:trPr>
        <w:tc>
          <w:tcPr>
            <w:tcW w:w="4176" w:type="dxa"/>
          </w:tcPr>
          <w:p w14:paraId="47DF3783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9617DB2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0C1FFF17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6B81B5D" w14:textId="191F8277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Calibri" w:eastAsia="Calibri" w:hAnsi="Calibri" w:cs="Times New Roman"/>
              </w:rPr>
              <w:t>{{ intro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}} {{ excuse</w:t>
            </w:r>
            <w:r w:rsidR="00C64A5D">
              <w:rPr>
                <w:rFonts w:ascii="Calibri" w:eastAsia="Calibri" w:hAnsi="Calibri" w:cs="Times New Roman"/>
              </w:rPr>
              <w:t>6</w:t>
            </w:r>
            <w:r>
              <w:rPr>
                <w:rFonts w:ascii="Calibri" w:eastAsia="Calibri" w:hAnsi="Calibri" w:cs="Times New Roman"/>
              </w:rPr>
              <w:t xml:space="preserve"> }}</w:t>
            </w:r>
          </w:p>
          <w:p w14:paraId="3E2EDF6B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273DDB4C" w14:textId="1E98A0C9" w:rsidR="00A51FA1" w:rsidRDefault="003F26CE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>
              <w:rPr>
                <w:rFonts w:ascii="Calibri" w:eastAsia="Calibri" w:hAnsi="Calibri" w:cs="Times New Roman"/>
                <w:b/>
                <w:bCs/>
              </w:rPr>
              <w:t>{{ name</w:t>
            </w:r>
            <w:proofErr w:type="gramEnd"/>
            <w:r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0B12BAC5" w14:textId="1585888B" w:rsidR="00A51FA1" w:rsidRPr="000E5137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proofErr w:type="gramStart"/>
            <w:r w:rsidR="006A5409">
              <w:rPr>
                <w:rFonts w:ascii="Calibri" w:eastAsia="Calibri" w:hAnsi="Calibri" w:cs="Times New Roman"/>
                <w:b/>
                <w:bCs/>
              </w:rPr>
              <w:t>{{ phone</w:t>
            </w:r>
            <w:proofErr w:type="gramEnd"/>
            <w:r w:rsidR="006A5409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6893C7F8" w14:textId="015C609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proofErr w:type="gramStart"/>
            <w:r w:rsidR="0068574B">
              <w:rPr>
                <w:rFonts w:ascii="Calibri" w:eastAsia="Calibri" w:hAnsi="Calibri" w:cs="Times New Roman"/>
                <w:b/>
                <w:bCs/>
              </w:rPr>
              <w:t>{{ username</w:t>
            </w:r>
            <w:proofErr w:type="gramEnd"/>
            <w:r w:rsidR="0068574B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086B5BF9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14:paraId="19B421FF" w14:textId="77777777" w:rsidR="00A51FA1" w:rsidRDefault="00A51FA1" w:rsidP="00F53345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2E88F281" w14:textId="77777777" w:rsidR="00A51FA1" w:rsidRDefault="00A51FA1" w:rsidP="00F53345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56CC018C" w14:textId="77777777" w:rsidR="00A51FA1" w:rsidRPr="006321B9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  <w:tr w:rsidR="00A51FA1" w14:paraId="50B010DD" w14:textId="77777777" w:rsidTr="00F53345">
        <w:trPr>
          <w:trHeight w:val="6200"/>
        </w:trPr>
        <w:tc>
          <w:tcPr>
            <w:tcW w:w="4176" w:type="dxa"/>
          </w:tcPr>
          <w:p w14:paraId="019F05FE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4CB58876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2E46BEB2" w14:textId="2B6692EE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Calibri" w:eastAsia="Calibri" w:hAnsi="Calibri" w:cs="Times New Roman"/>
              </w:rPr>
              <w:t>{{ intro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}} {{ excuse</w:t>
            </w:r>
            <w:r w:rsidR="00C64A5D">
              <w:rPr>
                <w:rFonts w:ascii="Calibri" w:eastAsia="Calibri" w:hAnsi="Calibri" w:cs="Times New Roman"/>
              </w:rPr>
              <w:t>5</w:t>
            </w:r>
            <w:r>
              <w:rPr>
                <w:rFonts w:ascii="Calibri" w:eastAsia="Calibri" w:hAnsi="Calibri" w:cs="Times New Roman"/>
              </w:rPr>
              <w:t xml:space="preserve"> }}</w:t>
            </w:r>
          </w:p>
          <w:p w14:paraId="355C4D05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31038E76" w14:textId="68964665" w:rsidR="00A51FA1" w:rsidRDefault="003F26CE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>
              <w:rPr>
                <w:rFonts w:ascii="Calibri" w:eastAsia="Calibri" w:hAnsi="Calibri" w:cs="Times New Roman"/>
                <w:b/>
                <w:bCs/>
              </w:rPr>
              <w:t>{{ name</w:t>
            </w:r>
            <w:proofErr w:type="gramEnd"/>
            <w:r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707D0FF1" w14:textId="6710EDF1" w:rsidR="00A51FA1" w:rsidRPr="000E5137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proofErr w:type="gramStart"/>
            <w:r w:rsidR="006A5409">
              <w:rPr>
                <w:rFonts w:ascii="Calibri" w:eastAsia="Calibri" w:hAnsi="Calibri" w:cs="Times New Roman"/>
                <w:b/>
                <w:bCs/>
              </w:rPr>
              <w:t>{{ phone</w:t>
            </w:r>
            <w:proofErr w:type="gramEnd"/>
            <w:r w:rsidR="006A5409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08D990E8" w14:textId="1B949E1F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proofErr w:type="gramStart"/>
            <w:r w:rsidR="0068574B">
              <w:rPr>
                <w:rFonts w:ascii="Calibri" w:eastAsia="Calibri" w:hAnsi="Calibri" w:cs="Times New Roman"/>
                <w:b/>
                <w:bCs/>
              </w:rPr>
              <w:t>{{ username</w:t>
            </w:r>
            <w:proofErr w:type="gramEnd"/>
            <w:r w:rsidR="0068574B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1D98CD9B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14:paraId="0A146511" w14:textId="77777777" w:rsidR="00A51FA1" w:rsidRDefault="00A51FA1" w:rsidP="00F53345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4B75E1AA" w14:textId="77777777" w:rsidR="00A51FA1" w:rsidRDefault="00A51FA1" w:rsidP="00F53345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045F2235" w14:textId="77777777" w:rsidR="00A51FA1" w:rsidRPr="006321B9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14:paraId="0D83BE50" w14:textId="77777777" w:rsidR="00A51FA1" w:rsidRDefault="00A51FA1" w:rsidP="00A51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A51FA1" w14:paraId="56284BF7" w14:textId="77777777" w:rsidTr="00F53345">
        <w:trPr>
          <w:trHeight w:val="6200"/>
        </w:trPr>
        <w:tc>
          <w:tcPr>
            <w:tcW w:w="4176" w:type="dxa"/>
          </w:tcPr>
          <w:p w14:paraId="1228B63E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EE41E53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06C19A9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867E56B" w14:textId="68DCDD14" w:rsidR="00DB4D26" w:rsidRPr="009410FA" w:rsidRDefault="00945ADA" w:rsidP="00DB4D26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Calibri" w:eastAsia="Calibri" w:hAnsi="Calibri" w:cs="Times New Roman"/>
              </w:rPr>
              <w:t>{{ intro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}} {{ excuse</w:t>
            </w:r>
            <w:r w:rsidR="00C64A5D">
              <w:rPr>
                <w:rFonts w:ascii="Calibri" w:eastAsia="Calibri" w:hAnsi="Calibri" w:cs="Times New Roman"/>
              </w:rPr>
              <w:t>7</w:t>
            </w:r>
            <w:r>
              <w:rPr>
                <w:rFonts w:ascii="Calibri" w:eastAsia="Calibri" w:hAnsi="Calibri" w:cs="Times New Roman"/>
              </w:rPr>
              <w:t xml:space="preserve"> }}</w:t>
            </w:r>
          </w:p>
          <w:p w14:paraId="40BF7DE3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If interested, p</w:t>
            </w:r>
            <w:r w:rsidRPr="009410FA">
              <w:rPr>
                <w:rFonts w:ascii="Calibri" w:eastAsia="Calibri" w:hAnsi="Calibri" w:cs="Times New Roman"/>
              </w:rPr>
              <w:t>lease text me for a free date</w:t>
            </w:r>
            <w:r>
              <w:rPr>
                <w:rFonts w:ascii="Calibri" w:eastAsia="Calibri" w:hAnsi="Calibri" w:cs="Times New Roman"/>
              </w:rPr>
              <w:br/>
            </w:r>
          </w:p>
          <w:p w14:paraId="0D4D3F24" w14:textId="6627EC06" w:rsidR="00A51FA1" w:rsidRDefault="003F26CE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>
              <w:rPr>
                <w:rFonts w:ascii="Calibri" w:eastAsia="Calibri" w:hAnsi="Calibri" w:cs="Times New Roman"/>
                <w:b/>
                <w:bCs/>
              </w:rPr>
              <w:t>{{ name</w:t>
            </w:r>
            <w:proofErr w:type="gramEnd"/>
            <w:r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677BFB1A" w14:textId="015960E8" w:rsidR="00A51FA1" w:rsidRPr="000E5137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Phone: </w:t>
            </w:r>
            <w:proofErr w:type="gramStart"/>
            <w:r w:rsidR="006A5409">
              <w:rPr>
                <w:rFonts w:ascii="Calibri" w:eastAsia="Calibri" w:hAnsi="Calibri" w:cs="Times New Roman"/>
                <w:b/>
                <w:bCs/>
              </w:rPr>
              <w:t>{{ phone</w:t>
            </w:r>
            <w:proofErr w:type="gramEnd"/>
            <w:r w:rsidR="006A5409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1A5D0909" w14:textId="47AAF583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E5137">
              <w:rPr>
                <w:rFonts w:ascii="Calibri" w:eastAsia="Calibri" w:hAnsi="Calibri" w:cs="Times New Roman"/>
                <w:b/>
                <w:bCs/>
              </w:rPr>
              <w:t xml:space="preserve">Instagram and Tik Tok: </w:t>
            </w:r>
            <w:proofErr w:type="gramStart"/>
            <w:r w:rsidR="0068574B">
              <w:rPr>
                <w:rFonts w:ascii="Calibri" w:eastAsia="Calibri" w:hAnsi="Calibri" w:cs="Times New Roman"/>
                <w:b/>
                <w:bCs/>
              </w:rPr>
              <w:t>{{ username</w:t>
            </w:r>
            <w:proofErr w:type="gramEnd"/>
            <w:r w:rsidR="0068574B">
              <w:rPr>
                <w:rFonts w:ascii="Calibri" w:eastAsia="Calibri" w:hAnsi="Calibri" w:cs="Times New Roman"/>
                <w:b/>
                <w:bCs/>
              </w:rPr>
              <w:t xml:space="preserve"> }}</w:t>
            </w:r>
          </w:p>
          <w:p w14:paraId="7E306A05" w14:textId="77777777" w:rsidR="00A51FA1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14:paraId="22603429" w14:textId="77777777" w:rsidR="00A51FA1" w:rsidRDefault="00A51FA1" w:rsidP="00F53345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5FBDC390" w14:textId="77777777" w:rsidR="00A51FA1" w:rsidRDefault="00A51FA1" w:rsidP="00F53345">
            <w:pPr>
              <w:spacing w:after="160" w:line="259" w:lineRule="auto"/>
              <w:jc w:val="both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0E044DC6" w14:textId="77777777" w:rsidR="00A51FA1" w:rsidRPr="006321B9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  <w:tr w:rsidR="00A51FA1" w14:paraId="4E02CAD1" w14:textId="77777777" w:rsidTr="00F53345">
        <w:trPr>
          <w:trHeight w:val="6200"/>
        </w:trPr>
        <w:tc>
          <w:tcPr>
            <w:tcW w:w="4176" w:type="dxa"/>
          </w:tcPr>
          <w:p w14:paraId="62F734EB" w14:textId="13D95477" w:rsidR="00A51FA1" w:rsidRPr="00D117BE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lastRenderedPageBreak/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proofErr w:type="gramStart"/>
            <w:r w:rsidR="00657D62">
              <w:rPr>
                <w:rFonts w:ascii="Calibri" w:eastAsia="Calibri" w:hAnsi="Calibri" w:cs="Times New Roman"/>
              </w:rPr>
              <w:t>{{ bad</w:t>
            </w:r>
            <w:proofErr w:type="gramEnd"/>
            <w:r w:rsidR="00EA002C">
              <w:rPr>
                <w:rFonts w:ascii="Calibri" w:eastAsia="Calibri" w:hAnsi="Calibri" w:cs="Times New Roman"/>
              </w:rPr>
              <w:t>4</w:t>
            </w:r>
            <w:r w:rsidR="00657D62">
              <w:rPr>
                <w:rFonts w:ascii="Calibri" w:eastAsia="Calibri" w:hAnsi="Calibri" w:cs="Times New Roman"/>
              </w:rPr>
              <w:t xml:space="preserve"> }}</w:t>
            </w:r>
            <w:r w:rsidRPr="009410FA">
              <w:rPr>
                <w:rFonts w:ascii="Calibri" w:eastAsia="Calibri" w:hAnsi="Calibri" w:cs="Times New Roman"/>
              </w:rPr>
              <w:t>, please do one of the following so that this card doesn’t fall into the wrong hands:</w:t>
            </w:r>
          </w:p>
          <w:p w14:paraId="40B614AE" w14:textId="02CAFC66" w:rsidR="00A51FA1" w:rsidRPr="00D117BE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{{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option</w:t>
            </w:r>
            <w:proofErr w:type="gramEnd"/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244433F9" w14:textId="756D95EC" w:rsidR="00A51FA1" w:rsidRPr="0075770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3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678AAC59" w14:textId="081D73A0" w:rsidR="00A51FA1" w:rsidRPr="003058E4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4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</w:tc>
      </w:tr>
    </w:tbl>
    <w:p w14:paraId="5C2B90C3" w14:textId="77777777" w:rsidR="00A51FA1" w:rsidRDefault="00A51FA1" w:rsidP="00A51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A51FA1" w:rsidRPr="001C236F" w14:paraId="21552691" w14:textId="77777777" w:rsidTr="00F53345">
        <w:trPr>
          <w:trHeight w:val="6200"/>
        </w:trPr>
        <w:tc>
          <w:tcPr>
            <w:tcW w:w="4176" w:type="dxa"/>
          </w:tcPr>
          <w:p w14:paraId="0E5D64B5" w14:textId="29AD1DFE" w:rsidR="00A51FA1" w:rsidRPr="00D117BE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proofErr w:type="gramStart"/>
            <w:r w:rsidR="00657D62">
              <w:rPr>
                <w:rFonts w:ascii="Calibri" w:eastAsia="Calibri" w:hAnsi="Calibri" w:cs="Times New Roman"/>
              </w:rPr>
              <w:t>{{ bad</w:t>
            </w:r>
            <w:proofErr w:type="gramEnd"/>
            <w:r w:rsidR="00EA002C">
              <w:rPr>
                <w:rFonts w:ascii="Calibri" w:eastAsia="Calibri" w:hAnsi="Calibri" w:cs="Times New Roman"/>
              </w:rPr>
              <w:t>6</w:t>
            </w:r>
            <w:r w:rsidR="00657D62">
              <w:rPr>
                <w:rFonts w:ascii="Calibri" w:eastAsia="Calibri" w:hAnsi="Calibri" w:cs="Times New Roman"/>
              </w:rPr>
              <w:t xml:space="preserve"> }}</w:t>
            </w:r>
            <w:r w:rsidRPr="009410FA">
              <w:rPr>
                <w:rFonts w:ascii="Calibri" w:eastAsia="Calibri" w:hAnsi="Calibri" w:cs="Times New Roman"/>
              </w:rPr>
              <w:t>, please do one of the following so that this card doesn’t fall into the wrong hands:</w:t>
            </w:r>
          </w:p>
          <w:p w14:paraId="2FED1B64" w14:textId="0DE87683" w:rsidR="00A51FA1" w:rsidRPr="00D117BE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8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3640A88A" w14:textId="2A172A3A" w:rsidR="00A51FA1" w:rsidRPr="0075770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9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698E8E79" w14:textId="265C8B02" w:rsidR="00A51FA1" w:rsidRPr="001C236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20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1CFC97B8" w14:textId="77777777" w:rsidR="00A51FA1" w:rsidRPr="001C236F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A51FA1" w:rsidRPr="001C236F" w14:paraId="440947D9" w14:textId="77777777" w:rsidTr="00F53345">
        <w:trPr>
          <w:trHeight w:val="6200"/>
        </w:trPr>
        <w:tc>
          <w:tcPr>
            <w:tcW w:w="4176" w:type="dxa"/>
          </w:tcPr>
          <w:p w14:paraId="5AB54F68" w14:textId="33C29A28" w:rsidR="00A51FA1" w:rsidRPr="00D117BE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proofErr w:type="gramStart"/>
            <w:r w:rsidR="00657D62">
              <w:rPr>
                <w:rFonts w:ascii="Calibri" w:eastAsia="Calibri" w:hAnsi="Calibri" w:cs="Times New Roman"/>
              </w:rPr>
              <w:t>{{ bad</w:t>
            </w:r>
            <w:proofErr w:type="gramEnd"/>
            <w:r w:rsidR="00EA002C">
              <w:rPr>
                <w:rFonts w:ascii="Calibri" w:eastAsia="Calibri" w:hAnsi="Calibri" w:cs="Times New Roman"/>
              </w:rPr>
              <w:t>5</w:t>
            </w:r>
            <w:r w:rsidR="00657D62">
              <w:rPr>
                <w:rFonts w:ascii="Calibri" w:eastAsia="Calibri" w:hAnsi="Calibri" w:cs="Times New Roman"/>
              </w:rPr>
              <w:t xml:space="preserve"> }}</w:t>
            </w:r>
            <w:r w:rsidRPr="009410FA">
              <w:rPr>
                <w:rFonts w:ascii="Calibri" w:eastAsia="Calibri" w:hAnsi="Calibri" w:cs="Times New Roman"/>
              </w:rPr>
              <w:t>, please do one of the following so that this card doesn’t fall into the wrong hands:</w:t>
            </w:r>
          </w:p>
          <w:p w14:paraId="78B4349A" w14:textId="6CE98263" w:rsidR="00A51FA1" w:rsidRPr="00D117BE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5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3452E065" w14:textId="0BA237A9" w:rsidR="00A51FA1" w:rsidRPr="0075770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6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6A77649F" w14:textId="693E1640" w:rsidR="00A51FA1" w:rsidRPr="001C236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7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015C111D" w14:textId="77777777" w:rsidR="00A51FA1" w:rsidRPr="001C236F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</w:tbl>
    <w:p w14:paraId="33162028" w14:textId="77777777" w:rsidR="00A51FA1" w:rsidRDefault="00A51FA1" w:rsidP="00A51F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</w:tblGrid>
      <w:tr w:rsidR="00A51FA1" w:rsidRPr="001C236F" w14:paraId="1A53D351" w14:textId="77777777" w:rsidTr="00F53345">
        <w:trPr>
          <w:trHeight w:val="6200"/>
        </w:trPr>
        <w:tc>
          <w:tcPr>
            <w:tcW w:w="4176" w:type="dxa"/>
          </w:tcPr>
          <w:p w14:paraId="72DC790B" w14:textId="71645CEE" w:rsidR="00A51FA1" w:rsidRPr="00D117BE" w:rsidRDefault="00A51FA1" w:rsidP="00F53345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E00694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(Side 2)</w:t>
            </w:r>
            <w:r>
              <w:rPr>
                <w:rFonts w:ascii="Calibri" w:eastAsia="Calibri" w:hAnsi="Calibri" w:cs="Times New Roman"/>
              </w:rPr>
              <w:br/>
            </w:r>
            <w:r>
              <w:rPr>
                <w:rFonts w:ascii="Calibri" w:eastAsia="Calibri" w:hAnsi="Calibri" w:cs="Times New Roman"/>
              </w:rPr>
              <w:br/>
            </w:r>
            <w:r w:rsidRPr="009410FA">
              <w:rPr>
                <w:rFonts w:ascii="Calibri" w:eastAsia="Calibri" w:hAnsi="Calibri" w:cs="Times New Roman"/>
              </w:rPr>
              <w:t xml:space="preserve">If you are uninterested, married, or </w:t>
            </w:r>
            <w:proofErr w:type="gramStart"/>
            <w:r w:rsidR="00657D62">
              <w:rPr>
                <w:rFonts w:ascii="Calibri" w:eastAsia="Calibri" w:hAnsi="Calibri" w:cs="Times New Roman"/>
              </w:rPr>
              <w:t>{{ bad</w:t>
            </w:r>
            <w:proofErr w:type="gramEnd"/>
            <w:r w:rsidR="00EA002C">
              <w:rPr>
                <w:rFonts w:ascii="Calibri" w:eastAsia="Calibri" w:hAnsi="Calibri" w:cs="Times New Roman"/>
              </w:rPr>
              <w:t>7</w:t>
            </w:r>
            <w:r w:rsidR="00657D62">
              <w:rPr>
                <w:rFonts w:ascii="Calibri" w:eastAsia="Calibri" w:hAnsi="Calibri" w:cs="Times New Roman"/>
              </w:rPr>
              <w:t xml:space="preserve"> }}</w:t>
            </w:r>
            <w:r w:rsidRPr="009410FA">
              <w:rPr>
                <w:rFonts w:ascii="Calibri" w:eastAsia="Calibri" w:hAnsi="Calibri" w:cs="Times New Roman"/>
              </w:rPr>
              <w:t>, please do one of the following so that this card doesn’t fall into the wrong hands:</w:t>
            </w:r>
          </w:p>
          <w:p w14:paraId="0F1C8506" w14:textId="474D9109" w:rsidR="00A51FA1" w:rsidRPr="00D117BE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1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5427EB8E" w14:textId="1EDFE7E0" w:rsidR="00A51FA1" w:rsidRPr="0075770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22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1A847F27" w14:textId="699A2CDD" w:rsidR="00A51FA1" w:rsidRPr="001C236F" w:rsidRDefault="00A51FA1" w:rsidP="00F5334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proofErr w:type="gramStart"/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{{ </w:t>
            </w:r>
            <w:r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option</w:t>
            </w:r>
            <w:proofErr w:type="gramEnd"/>
            <w:r w:rsidR="00354038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>23</w:t>
            </w:r>
            <w:r w:rsidRPr="00904BB7">
              <w:rPr>
                <w:rFonts w:ascii="Calibri" w:eastAsia="Calibri" w:hAnsi="Calibri" w:cs="Times New Roman"/>
                <w:i/>
                <w:iCs/>
                <w:sz w:val="20"/>
                <w:szCs w:val="20"/>
              </w:rPr>
              <w:t xml:space="preserve"> }}</w:t>
            </w:r>
          </w:p>
          <w:p w14:paraId="680EC977" w14:textId="77777777" w:rsidR="00A51FA1" w:rsidRPr="001C236F" w:rsidRDefault="00A51FA1" w:rsidP="00F53345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</w:tbl>
    <w:p w14:paraId="2ACDF39F" w14:textId="77777777" w:rsidR="00CE5BAF" w:rsidRPr="009410FA" w:rsidRDefault="00CE5BAF" w:rsidP="00CE5BAF"/>
    <w:p w14:paraId="2540AEE9" w14:textId="77777777" w:rsidR="005100E2" w:rsidRPr="009410FA" w:rsidRDefault="005100E2" w:rsidP="00CE5BAF"/>
    <w:sectPr w:rsidR="005100E2" w:rsidRPr="009410FA" w:rsidSect="00250452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E5EF2"/>
    <w:multiLevelType w:val="hybridMultilevel"/>
    <w:tmpl w:val="A89CE9A8"/>
    <w:lvl w:ilvl="0" w:tplc="C65441B8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F4C"/>
    <w:rsid w:val="00011AE6"/>
    <w:rsid w:val="00015BFA"/>
    <w:rsid w:val="00034616"/>
    <w:rsid w:val="0006063C"/>
    <w:rsid w:val="00076B5A"/>
    <w:rsid w:val="000E5137"/>
    <w:rsid w:val="0015074B"/>
    <w:rsid w:val="001C236F"/>
    <w:rsid w:val="00250452"/>
    <w:rsid w:val="00257720"/>
    <w:rsid w:val="00257F01"/>
    <w:rsid w:val="002839B7"/>
    <w:rsid w:val="0029639D"/>
    <w:rsid w:val="002A018F"/>
    <w:rsid w:val="002A38C4"/>
    <w:rsid w:val="002B18EB"/>
    <w:rsid w:val="002C6ED7"/>
    <w:rsid w:val="003058E4"/>
    <w:rsid w:val="00306765"/>
    <w:rsid w:val="00317AAC"/>
    <w:rsid w:val="00326F90"/>
    <w:rsid w:val="00354038"/>
    <w:rsid w:val="003F1177"/>
    <w:rsid w:val="003F26CE"/>
    <w:rsid w:val="00477D21"/>
    <w:rsid w:val="00494E26"/>
    <w:rsid w:val="00495284"/>
    <w:rsid w:val="004D73A8"/>
    <w:rsid w:val="004E0814"/>
    <w:rsid w:val="005100E2"/>
    <w:rsid w:val="0058407F"/>
    <w:rsid w:val="00591CE2"/>
    <w:rsid w:val="005B6137"/>
    <w:rsid w:val="00602F54"/>
    <w:rsid w:val="006321B9"/>
    <w:rsid w:val="00657D62"/>
    <w:rsid w:val="0068574B"/>
    <w:rsid w:val="00692E9D"/>
    <w:rsid w:val="006A3C36"/>
    <w:rsid w:val="006A50E0"/>
    <w:rsid w:val="006A5409"/>
    <w:rsid w:val="006D32D9"/>
    <w:rsid w:val="007134C3"/>
    <w:rsid w:val="0075770F"/>
    <w:rsid w:val="007F1708"/>
    <w:rsid w:val="008713D2"/>
    <w:rsid w:val="008B3780"/>
    <w:rsid w:val="00904BB7"/>
    <w:rsid w:val="009054F8"/>
    <w:rsid w:val="00936F86"/>
    <w:rsid w:val="009410FA"/>
    <w:rsid w:val="00945ADA"/>
    <w:rsid w:val="00A10251"/>
    <w:rsid w:val="00A51FA1"/>
    <w:rsid w:val="00A84E1E"/>
    <w:rsid w:val="00AA0B98"/>
    <w:rsid w:val="00AA1D8D"/>
    <w:rsid w:val="00AC75B0"/>
    <w:rsid w:val="00AF112D"/>
    <w:rsid w:val="00B1145F"/>
    <w:rsid w:val="00B47730"/>
    <w:rsid w:val="00B51416"/>
    <w:rsid w:val="00B75530"/>
    <w:rsid w:val="00B756B5"/>
    <w:rsid w:val="00C14531"/>
    <w:rsid w:val="00C462D6"/>
    <w:rsid w:val="00C64A5D"/>
    <w:rsid w:val="00C73AA1"/>
    <w:rsid w:val="00CB0664"/>
    <w:rsid w:val="00CB2DC1"/>
    <w:rsid w:val="00CE5BAF"/>
    <w:rsid w:val="00CE61AB"/>
    <w:rsid w:val="00D117BE"/>
    <w:rsid w:val="00D242EB"/>
    <w:rsid w:val="00D37419"/>
    <w:rsid w:val="00DA596D"/>
    <w:rsid w:val="00DA7807"/>
    <w:rsid w:val="00DB4D26"/>
    <w:rsid w:val="00DB6849"/>
    <w:rsid w:val="00DC7CD4"/>
    <w:rsid w:val="00E00694"/>
    <w:rsid w:val="00E21042"/>
    <w:rsid w:val="00E67FB1"/>
    <w:rsid w:val="00EA002C"/>
    <w:rsid w:val="00EC0B76"/>
    <w:rsid w:val="00F273E9"/>
    <w:rsid w:val="00F3313C"/>
    <w:rsid w:val="00F44750"/>
    <w:rsid w:val="00F51478"/>
    <w:rsid w:val="00F83FCB"/>
    <w:rsid w:val="00F931B0"/>
    <w:rsid w:val="00FA600D"/>
    <w:rsid w:val="00FC693F"/>
    <w:rsid w:val="00F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786203F-3E8F-4D8E-A6FA-B70CB07E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 Cheney</cp:lastModifiedBy>
  <cp:revision>30</cp:revision>
  <dcterms:created xsi:type="dcterms:W3CDTF">2021-09-21T23:50:00Z</dcterms:created>
  <dcterms:modified xsi:type="dcterms:W3CDTF">2021-09-25T21:48:00Z</dcterms:modified>
  <cp:category/>
</cp:coreProperties>
</file>